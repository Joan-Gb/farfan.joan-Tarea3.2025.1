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BFA1" w14:textId="77777777" w:rsidR="00D26191" w:rsidRPr="00FC40F3" w:rsidRDefault="00000000">
      <w:pPr>
        <w:pStyle w:val="Title"/>
        <w:rPr>
          <w:lang w:val="es-ES"/>
        </w:rPr>
      </w:pPr>
      <w:r w:rsidRPr="00FC40F3">
        <w:rPr>
          <w:lang w:val="es-ES"/>
        </w:rPr>
        <w:t>Documentación Tarea 2 - Programación Orientada a Objetos</w:t>
      </w:r>
    </w:p>
    <w:p w14:paraId="6D1C49F7" w14:textId="731D1113" w:rsidR="00D26191" w:rsidRPr="00FC40F3" w:rsidRDefault="00000000">
      <w:pPr>
        <w:pStyle w:val="Heading1"/>
        <w:rPr>
          <w:lang w:val="es-ES"/>
        </w:rPr>
      </w:pPr>
      <w:r w:rsidRPr="00FC40F3">
        <w:rPr>
          <w:lang w:val="es-ES"/>
        </w:rPr>
        <w:t>1. Explicación de la solución</w:t>
      </w:r>
    </w:p>
    <w:p w14:paraId="714E78AC" w14:textId="77777777" w:rsidR="00D26191" w:rsidRPr="00FC40F3" w:rsidRDefault="00000000">
      <w:pPr>
        <w:rPr>
          <w:lang w:val="es-ES"/>
        </w:rPr>
      </w:pPr>
      <w:r w:rsidRPr="00FC40F3">
        <w:rPr>
          <w:lang w:val="es-ES"/>
        </w:rPr>
        <w:t xml:space="preserve">El sistema implementa el patrón </w:t>
      </w:r>
      <w:proofErr w:type="spellStart"/>
      <w:r w:rsidRPr="00FC40F3">
        <w:rPr>
          <w:lang w:val="es-ES"/>
        </w:rPr>
        <w:t>publisher-subscriber</w:t>
      </w:r>
      <w:proofErr w:type="spellEnd"/>
      <w:r w:rsidRPr="00FC40F3">
        <w:rPr>
          <w:lang w:val="es-ES"/>
        </w:rPr>
        <w:t xml:space="preserve"> mediante clases centrales: Publisher, </w:t>
      </w:r>
      <w:proofErr w:type="spellStart"/>
      <w:r w:rsidRPr="00FC40F3">
        <w:rPr>
          <w:lang w:val="es-ES"/>
        </w:rPr>
        <w:t>Subscriber</w:t>
      </w:r>
      <w:proofErr w:type="spellEnd"/>
      <w:r w:rsidRPr="00FC40F3">
        <w:rPr>
          <w:lang w:val="es-ES"/>
        </w:rPr>
        <w:t xml:space="preserve">, </w:t>
      </w:r>
      <w:proofErr w:type="spellStart"/>
      <w:r w:rsidRPr="00FC40F3">
        <w:rPr>
          <w:lang w:val="es-ES"/>
        </w:rPr>
        <w:t>Topic</w:t>
      </w:r>
      <w:proofErr w:type="spellEnd"/>
      <w:r w:rsidRPr="00FC40F3">
        <w:rPr>
          <w:lang w:val="es-ES"/>
        </w:rPr>
        <w:t xml:space="preserve"> y </w:t>
      </w:r>
      <w:proofErr w:type="spellStart"/>
      <w:r w:rsidRPr="00FC40F3">
        <w:rPr>
          <w:lang w:val="es-ES"/>
        </w:rPr>
        <w:t>Broker</w:t>
      </w:r>
      <w:proofErr w:type="spellEnd"/>
      <w:r w:rsidRPr="00FC40F3">
        <w:rPr>
          <w:lang w:val="es-ES"/>
        </w:rPr>
        <w:t xml:space="preserve">. Cada publicador se registra a un tópico y envía mensajes. Los suscriptores se registran a tópicos y reciben actualizaciones. En Etapa 2, se añade reproducción de video usando </w:t>
      </w:r>
      <w:proofErr w:type="spellStart"/>
      <w:r w:rsidRPr="00FC40F3">
        <w:rPr>
          <w:lang w:val="es-ES"/>
        </w:rPr>
        <w:t>VideoPublisher</w:t>
      </w:r>
      <w:proofErr w:type="spellEnd"/>
      <w:r w:rsidRPr="00FC40F3">
        <w:rPr>
          <w:lang w:val="es-ES"/>
        </w:rPr>
        <w:t xml:space="preserve"> y </w:t>
      </w:r>
      <w:proofErr w:type="spellStart"/>
      <w:r w:rsidRPr="00FC40F3">
        <w:rPr>
          <w:lang w:val="es-ES"/>
        </w:rPr>
        <w:t>VideoFollower</w:t>
      </w:r>
      <w:proofErr w:type="spellEnd"/>
      <w:r w:rsidRPr="00FC40F3">
        <w:rPr>
          <w:lang w:val="es-ES"/>
        </w:rPr>
        <w:t xml:space="preserve">. En Etapa 3, </w:t>
      </w:r>
      <w:proofErr w:type="spellStart"/>
      <w:r w:rsidRPr="00FC40F3">
        <w:rPr>
          <w:lang w:val="es-ES"/>
        </w:rPr>
        <w:t>GPSCarPublisher</w:t>
      </w:r>
      <w:proofErr w:type="spellEnd"/>
      <w:r w:rsidRPr="00FC40F3">
        <w:rPr>
          <w:lang w:val="es-ES"/>
        </w:rPr>
        <w:t xml:space="preserve"> publica posiciones leídas desde archivo usando </w:t>
      </w:r>
      <w:proofErr w:type="spellStart"/>
      <w:r w:rsidRPr="00FC40F3">
        <w:rPr>
          <w:lang w:val="es-ES"/>
        </w:rPr>
        <w:t>QTimer</w:t>
      </w:r>
      <w:proofErr w:type="spellEnd"/>
      <w:r w:rsidRPr="00FC40F3">
        <w:rPr>
          <w:lang w:val="es-ES"/>
        </w:rPr>
        <w:t xml:space="preserve"> y </w:t>
      </w:r>
      <w:proofErr w:type="spellStart"/>
      <w:r w:rsidRPr="00FC40F3">
        <w:rPr>
          <w:lang w:val="es-ES"/>
        </w:rPr>
        <w:t>QFileDialog</w:t>
      </w:r>
      <w:proofErr w:type="spellEnd"/>
      <w:r w:rsidRPr="00FC40F3">
        <w:rPr>
          <w:lang w:val="es-ES"/>
        </w:rPr>
        <w:t xml:space="preserve">, y </w:t>
      </w:r>
      <w:proofErr w:type="spellStart"/>
      <w:r w:rsidRPr="00FC40F3">
        <w:rPr>
          <w:lang w:val="es-ES"/>
        </w:rPr>
        <w:t>MovingCircle</w:t>
      </w:r>
      <w:proofErr w:type="spellEnd"/>
      <w:r w:rsidRPr="00FC40F3">
        <w:rPr>
          <w:lang w:val="es-ES"/>
        </w:rPr>
        <w:t xml:space="preserve"> actualiza la visualización con un círculo rojo móvil y muestra la posición y tiempo.</w:t>
      </w:r>
    </w:p>
    <w:p w14:paraId="6A78468F" w14:textId="77777777" w:rsidR="00D26191" w:rsidRPr="00FC40F3" w:rsidRDefault="00000000">
      <w:pPr>
        <w:pStyle w:val="Heading1"/>
        <w:rPr>
          <w:lang w:val="es-ES"/>
        </w:rPr>
      </w:pPr>
      <w:r w:rsidRPr="00FC40F3">
        <w:rPr>
          <w:lang w:val="es-ES"/>
        </w:rPr>
        <w:t>3. Dificultades y soluciones</w:t>
      </w:r>
    </w:p>
    <w:p w14:paraId="483FD89B" w14:textId="60A957E7" w:rsidR="00D26191" w:rsidRPr="00FC40F3" w:rsidRDefault="00FC40F3">
      <w:pPr>
        <w:rPr>
          <w:lang w:val="es-ES"/>
        </w:rPr>
      </w:pPr>
      <w:r>
        <w:rPr>
          <w:lang w:val="es-ES"/>
        </w:rPr>
        <w:t xml:space="preserve">No pude terminar la tarea por falta de tiempo, carga </w:t>
      </w:r>
      <w:proofErr w:type="spellStart"/>
      <w:r>
        <w:rPr>
          <w:lang w:val="es-ES"/>
        </w:rPr>
        <w:t>academica</w:t>
      </w:r>
      <w:proofErr w:type="spellEnd"/>
      <w:r>
        <w:rPr>
          <w:lang w:val="es-ES"/>
        </w:rPr>
        <w:t xml:space="preserve"> y lo tuve que hacer solo ya que un compañero botó el ramo y el otro no me respondió mediante </w:t>
      </w:r>
      <w:proofErr w:type="spellStart"/>
      <w:r>
        <w:rPr>
          <w:lang w:val="es-ES"/>
        </w:rPr>
        <w:t>discord</w:t>
      </w:r>
      <w:proofErr w:type="spellEnd"/>
      <w:r>
        <w:rPr>
          <w:lang w:val="es-ES"/>
        </w:rPr>
        <w:t xml:space="preserve"> por donde hicimos y coordinamos la tarea 2, no es excusa solo una explicación de porque tiene tantas decadencias ya que lo tuve que hacer en 5 horas aprox.</w:t>
      </w:r>
    </w:p>
    <w:sectPr w:rsidR="00D26191" w:rsidRPr="00FC40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985033">
    <w:abstractNumId w:val="8"/>
  </w:num>
  <w:num w:numId="2" w16cid:durableId="1968390921">
    <w:abstractNumId w:val="6"/>
  </w:num>
  <w:num w:numId="3" w16cid:durableId="1441071228">
    <w:abstractNumId w:val="5"/>
  </w:num>
  <w:num w:numId="4" w16cid:durableId="1057821586">
    <w:abstractNumId w:val="4"/>
  </w:num>
  <w:num w:numId="5" w16cid:durableId="1208880270">
    <w:abstractNumId w:val="7"/>
  </w:num>
  <w:num w:numId="6" w16cid:durableId="1042634698">
    <w:abstractNumId w:val="3"/>
  </w:num>
  <w:num w:numId="7" w16cid:durableId="714547845">
    <w:abstractNumId w:val="2"/>
  </w:num>
  <w:num w:numId="8" w16cid:durableId="1578249683">
    <w:abstractNumId w:val="1"/>
  </w:num>
  <w:num w:numId="9" w16cid:durableId="197356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66E7"/>
    <w:rsid w:val="00AA1D8D"/>
    <w:rsid w:val="00B47730"/>
    <w:rsid w:val="00CB0664"/>
    <w:rsid w:val="00D26191"/>
    <w:rsid w:val="00FC40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92C554"/>
  <w14:defaultImageDpi w14:val="300"/>
  <w15:docId w15:val="{AFAA5DEE-372F-2F4D-AC58-E46AA8BD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Joan Farfan Cameron (Alumno)</cp:lastModifiedBy>
  <cp:revision>2</cp:revision>
  <dcterms:created xsi:type="dcterms:W3CDTF">2025-07-02T23:56:00Z</dcterms:created>
  <dcterms:modified xsi:type="dcterms:W3CDTF">2025-07-02T23:56:00Z</dcterms:modified>
  <cp:category/>
</cp:coreProperties>
</file>